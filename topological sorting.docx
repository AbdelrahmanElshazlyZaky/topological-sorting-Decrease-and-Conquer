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ell MT" w:hAnsi="Bell MT" w:eastAsia="Arial" w:cs="Bell MT"/>
          <w:b/>
          <w:bCs/>
          <w:i/>
          <w:iCs/>
          <w:caps w:val="0"/>
          <w:spacing w:val="0"/>
          <w:sz w:val="24"/>
          <w:szCs w:val="24"/>
          <w:u w:val="single"/>
          <w:bdr w:val="none" w:color="auto" w:sz="0" w:space="0"/>
        </w:rPr>
      </w:pPr>
      <w:bookmarkStart w:id="0" w:name="_GoBack"/>
      <w:bookmarkEnd w:id="0"/>
      <w:r>
        <w:rPr>
          <w:rFonts w:hint="default" w:ascii="Bell MT" w:hAnsi="Bell MT" w:eastAsia="Arial" w:cs="Bell MT"/>
          <w:b/>
          <w:bCs/>
          <w:i/>
          <w:iCs/>
          <w:caps w:val="0"/>
          <w:spacing w:val="0"/>
          <w:sz w:val="32"/>
          <w:szCs w:val="32"/>
          <w:u w:val="single"/>
          <w:lang w:val="en-US"/>
        </w:rPr>
        <w:t>topological sorting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Scr code: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defaultdict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Graph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vertices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.graph = defaultdict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.vertices = vertices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.graph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topological_sort_util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visited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.graph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visited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.topological_sort_util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visited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stack.append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topological_sort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visited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.vertices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stack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.vertices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visited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.topological_sort_util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visited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 = Graph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graph.add_edge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result = graph.topological_sort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"Topological Sorting Order:"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print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pacing w:val="0"/>
          <w:sz w:val="20"/>
          <w:szCs w:val="20"/>
          <w:u w:val="none"/>
          <w:bdr w:val="none" w:color="auto" w:sz="0" w:space="0"/>
          <w:lang w:val="en-US"/>
        </w:rPr>
        <w:t>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he output: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16"/>
          <w:szCs w:val="16"/>
          <w:shd w:val="clear" w:fill="383838"/>
        </w:rPr>
        <w:t>Topological Sorting Order: [4, 1, 3, 0, 2]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u w:val="single"/>
          <w:bdr w:val="none" w:color="auto" w:sz="0" w:space="0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2"/>
          <w:szCs w:val="22"/>
          <w:u w:val="single"/>
          <w:bdr w:val="none" w:color="auto" w:sz="0" w:space="0"/>
          <w:lang w:val="en-US"/>
        </w:rPr>
        <w:t>time complexity: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The topological sorting involves visiting each vertex once and each edge once (in the worst case).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The for loop iterates over each vertex, and within the loop, the topological_sort_util method may visit each edge once.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The time complexity of topological_sort_util is O(V + E), where V is the number of vertices and E is the number of edges.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auto"/>
          <w:spacing w:val="0"/>
          <w:sz w:val="20"/>
          <w:szCs w:val="20"/>
        </w:rPr>
        <w:t>Visualization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auto"/>
          <w:spacing w:val="0"/>
          <w:sz w:val="20"/>
          <w:szCs w:val="20"/>
          <w:lang w:val="en-US"/>
        </w:rPr>
        <w:t xml:space="preserve"> tool: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FFFFFF"/>
          <w:spacing w:val="0"/>
          <w:sz w:val="20"/>
          <w:szCs w:val="20"/>
        </w:rPr>
        <w:t>t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16"/>
          <w:szCs w:val="16"/>
          <w:lang w:val="en-US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youtube.com/redirect?event=video_description&amp;redir_token=QUFFLUhqbjUxWUVjOUF4eE8zNjh5YVdOWkY3U2x0R2RBd3xBQ3Jtc0tsVWJSTFNpTUZrbmhkOGpwZkpGeG0yVU5ab2hFOVpTc0Q4bXo3dEd5NVRYWjZnUk5nSEVwbTdPUlRDVjBOUVZJMGpBaW81M2JUYmxDOHVpeUh6UlpuNWZKMTFmMFo3dEFHbHpaQ0lFSV9ONjMwOWJMQQ&amp;q=https://visualgo.net/en&amp;v=04imlyZIqgQ" \t "https://www.youtube.com/_blank"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1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t>https://visualgo.net/en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 w:ascii="Arial" w:hAnsi="Arial" w:eastAsia="Arial" w:cstheme="minorBidi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 w:bidi="ar-EG"/>
        </w:rPr>
      </w:pPr>
    </w:p>
    <w:p>
      <w:pPr>
        <w:rPr>
          <w:rFonts w:hint="default" w:ascii="Arial" w:hAnsi="Arial" w:eastAsia="Arial" w:cstheme="minorBidi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 w:bidi="ar-EG"/>
        </w:rPr>
      </w:pPr>
    </w:p>
    <w:p>
      <w:pPr>
        <w:rPr>
          <w:rFonts w:hint="default" w:ascii="Arial" w:hAnsi="Arial" w:eastAsia="Arial" w:cstheme="minorBidi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 w:bidi="ar-EG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u w:val="none"/>
          <w:bdr w:val="none" w:color="auto" w:sz="0" w:space="0"/>
          <w:lang w:val="en-US"/>
        </w:rPr>
        <w:t>#Note :I have used chatGPT to help me in my code and The analysis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14B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E67329"/>
    <w:rsid w:val="535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2023-12-31T14:57:00Z</dcterms:created>
  <dc:creator>7</dc:creator>
  <cp:lastModifiedBy>7</cp:lastModifiedBy>
  <dcterms:modified xsi:type="dcterms:W3CDTF">2023-12-31T17:09:38Z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4662144D5FE94C62B6CAA7FF612FC433</vt:lpwstr>
  </property>
</Properties>
</file>